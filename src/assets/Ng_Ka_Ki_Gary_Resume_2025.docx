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Ng Ka Ki (Gary)</w:t>
      </w:r>
    </w:p>
    <w:p w:rsidR="00000000" w:rsidDel="00000000" w:rsidP="00000000" w:rsidRDefault="00000000" w:rsidRPr="00000000" w14:paraId="00000002">
      <w:pPr>
        <w:rPr/>
      </w:pPr>
      <w:r w:rsidDel="00000000" w:rsidR="00000000" w:rsidRPr="00000000">
        <w:rPr>
          <w:rtl w:val="0"/>
        </w:rPr>
        <w:t xml:space="preserve">**Email:** nkkgary@gmail.com | **Phone:** +852 69373011 | **Location:** Tin Shui Wai, N.T., Hong Kong</w:t>
      </w:r>
    </w:p>
    <w:p w:rsidR="00000000" w:rsidDel="00000000" w:rsidP="00000000" w:rsidRDefault="00000000" w:rsidRPr="00000000" w14:paraId="00000003">
      <w:pPr>
        <w:rPr/>
      </w:pPr>
      <w:r w:rsidDel="00000000" w:rsidR="00000000" w:rsidRPr="00000000">
        <w:rPr>
          <w:rtl w:val="0"/>
        </w:rPr>
        <w:t xml:space="preserve">**GitHub:** [github.com/NkkGary](https://github.com/NkkGary)</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pStyle w:val="Heading2"/>
        <w:rPr/>
      </w:pPr>
      <w:r w:rsidDel="00000000" w:rsidR="00000000" w:rsidRPr="00000000">
        <w:rPr>
          <w:rtl w:val="0"/>
        </w:rPr>
        <w:t xml:space="preserve">Professional Summary</w:t>
      </w:r>
    </w:p>
    <w:p w:rsidR="00000000" w:rsidDel="00000000" w:rsidP="00000000" w:rsidRDefault="00000000" w:rsidRPr="00000000" w14:paraId="00000006">
      <w:pPr>
        <w:rPr/>
      </w:pPr>
      <w:r w:rsidDel="00000000" w:rsidR="00000000" w:rsidRPr="00000000">
        <w:rPr>
          <w:rtl w:val="0"/>
        </w:rPr>
        <w:t xml:space="preserve">Full Stack Developer with expertise in developing scalable and high-performance web applications. Proficient in JavaScript, React.js, Node.js, and databases like MySQL and MongoDB. Experienced in system customization, process optimization, and working with RESTful APIs. Strong foundation in troubleshooting, collaborative development, and delivering tailored solutions.</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pStyle w:val="Heading2"/>
        <w:rPr/>
      </w:pPr>
      <w:r w:rsidDel="00000000" w:rsidR="00000000" w:rsidRPr="00000000">
        <w:rPr>
          <w:rtl w:val="0"/>
        </w:rPr>
        <w:t xml:space="preserve">Skills</w:t>
      </w:r>
    </w:p>
    <w:p w:rsidR="00000000" w:rsidDel="00000000" w:rsidP="00000000" w:rsidRDefault="00000000" w:rsidRPr="00000000" w14:paraId="00000009">
      <w:pPr>
        <w:pStyle w:val="Heading3"/>
        <w:rPr/>
      </w:pPr>
      <w:r w:rsidDel="00000000" w:rsidR="00000000" w:rsidRPr="00000000">
        <w:rPr>
          <w:rtl w:val="0"/>
        </w:rPr>
        <w:t xml:space="preserve">Programming Languages:</w:t>
      </w:r>
    </w:p>
    <w:p w:rsidR="00000000" w:rsidDel="00000000" w:rsidP="00000000" w:rsidRDefault="00000000" w:rsidRPr="00000000" w14:paraId="0000000A">
      <w:pPr>
        <w:rPr/>
      </w:pPr>
      <w:r w:rsidDel="00000000" w:rsidR="00000000" w:rsidRPr="00000000">
        <w:rPr>
          <w:rtl w:val="0"/>
        </w:rPr>
        <w:t xml:space="preserve">JavaScript, TypeScript, Python, Java, SQL, C++, C#, HTML, CSS</w:t>
      </w:r>
    </w:p>
    <w:p w:rsidR="00000000" w:rsidDel="00000000" w:rsidP="00000000" w:rsidRDefault="00000000" w:rsidRPr="00000000" w14:paraId="0000000B">
      <w:pPr>
        <w:pStyle w:val="Heading3"/>
        <w:rPr/>
      </w:pPr>
      <w:r w:rsidDel="00000000" w:rsidR="00000000" w:rsidRPr="00000000">
        <w:rPr>
          <w:rtl w:val="0"/>
        </w:rPr>
        <w:t xml:space="preserve">Frameworks and Libraries:</w:t>
      </w:r>
    </w:p>
    <w:p w:rsidR="00000000" w:rsidDel="00000000" w:rsidP="00000000" w:rsidRDefault="00000000" w:rsidRPr="00000000" w14:paraId="0000000C">
      <w:pPr>
        <w:rPr/>
      </w:pPr>
      <w:r w:rsidDel="00000000" w:rsidR="00000000" w:rsidRPr="00000000">
        <w:rPr>
          <w:rtl w:val="0"/>
        </w:rPr>
        <w:t xml:space="preserve">React.js, Node.js, Spring Boot, Angular.js, .NET , Vue3, Vuetify, TailwindCSS, Pinia</w:t>
      </w:r>
    </w:p>
    <w:p w:rsidR="00000000" w:rsidDel="00000000" w:rsidP="00000000" w:rsidRDefault="00000000" w:rsidRPr="00000000" w14:paraId="0000000D">
      <w:pPr>
        <w:pStyle w:val="Heading3"/>
        <w:rPr/>
      </w:pPr>
      <w:r w:rsidDel="00000000" w:rsidR="00000000" w:rsidRPr="00000000">
        <w:rPr>
          <w:rtl w:val="0"/>
        </w:rPr>
        <w:t xml:space="preserve">Database Management:</w:t>
      </w:r>
    </w:p>
    <w:p w:rsidR="00000000" w:rsidDel="00000000" w:rsidP="00000000" w:rsidRDefault="00000000" w:rsidRPr="00000000" w14:paraId="0000000E">
      <w:pPr>
        <w:rPr/>
      </w:pPr>
      <w:r w:rsidDel="00000000" w:rsidR="00000000" w:rsidRPr="00000000">
        <w:rPr>
          <w:rtl w:val="0"/>
        </w:rPr>
        <w:t xml:space="preserve">MySQL, Oracle, PostgreSQL, MongoDB</w:t>
      </w:r>
    </w:p>
    <w:p w:rsidR="00000000" w:rsidDel="00000000" w:rsidP="00000000" w:rsidRDefault="00000000" w:rsidRPr="00000000" w14:paraId="0000000F">
      <w:pPr>
        <w:pStyle w:val="Heading3"/>
        <w:rPr/>
      </w:pPr>
      <w:r w:rsidDel="00000000" w:rsidR="00000000" w:rsidRPr="00000000">
        <w:rPr>
          <w:rtl w:val="0"/>
        </w:rPr>
        <w:t xml:space="preserve">Version Control:</w:t>
      </w:r>
    </w:p>
    <w:p w:rsidR="00000000" w:rsidDel="00000000" w:rsidP="00000000" w:rsidRDefault="00000000" w:rsidRPr="00000000" w14:paraId="00000010">
      <w:pPr>
        <w:rPr/>
      </w:pPr>
      <w:r w:rsidDel="00000000" w:rsidR="00000000" w:rsidRPr="00000000">
        <w:rPr>
          <w:rtl w:val="0"/>
        </w:rPr>
        <w:t xml:space="preserve">Git, GitHub, Bitbucket</w:t>
      </w:r>
    </w:p>
    <w:p w:rsidR="00000000" w:rsidDel="00000000" w:rsidP="00000000" w:rsidRDefault="00000000" w:rsidRPr="00000000" w14:paraId="00000011">
      <w:pPr>
        <w:pStyle w:val="Heading3"/>
        <w:rPr/>
      </w:pPr>
      <w:r w:rsidDel="00000000" w:rsidR="00000000" w:rsidRPr="00000000">
        <w:rPr>
          <w:rtl w:val="0"/>
        </w:rPr>
        <w:t xml:space="preserve">Other Tools:</w:t>
      </w:r>
    </w:p>
    <w:p w:rsidR="00000000" w:rsidDel="00000000" w:rsidP="00000000" w:rsidRDefault="00000000" w:rsidRPr="00000000" w14:paraId="00000012">
      <w:pPr>
        <w:rPr/>
      </w:pPr>
      <w:r w:rsidDel="00000000" w:rsidR="00000000" w:rsidRPr="00000000">
        <w:rPr>
          <w:rtl w:val="0"/>
        </w:rPr>
        <w:t xml:space="preserve">Oracle NetSuite, RESTful APIs, CI/CD, WordPress, MS Office, Troubleshooting, System Optimization</w:t>
      </w:r>
    </w:p>
    <w:p w:rsidR="00000000" w:rsidDel="00000000" w:rsidP="00000000" w:rsidRDefault="00000000" w:rsidRPr="00000000" w14:paraId="00000013">
      <w:pPr>
        <w:pStyle w:val="Heading3"/>
        <w:rPr/>
      </w:pPr>
      <w:r w:rsidDel="00000000" w:rsidR="00000000" w:rsidRPr="00000000">
        <w:rPr>
          <w:rtl w:val="0"/>
        </w:rPr>
        <w:t xml:space="preserve">Languages:</w:t>
      </w:r>
    </w:p>
    <w:p w:rsidR="00000000" w:rsidDel="00000000" w:rsidP="00000000" w:rsidRDefault="00000000" w:rsidRPr="00000000" w14:paraId="00000014">
      <w:pPr>
        <w:rPr/>
      </w:pPr>
      <w:r w:rsidDel="00000000" w:rsidR="00000000" w:rsidRPr="00000000">
        <w:rPr>
          <w:rtl w:val="0"/>
        </w:rPr>
        <w:t xml:space="preserve">Cantonese (Native), Mandarin (Fluent), English (Fluent)</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pStyle w:val="Heading2"/>
        <w:rPr/>
      </w:pPr>
      <w:r w:rsidDel="00000000" w:rsidR="00000000" w:rsidRPr="00000000">
        <w:rPr>
          <w:rtl w:val="0"/>
        </w:rPr>
        <w:t xml:space="preserve">Certifications</w:t>
      </w:r>
    </w:p>
    <w:p w:rsidR="00000000" w:rsidDel="00000000" w:rsidP="00000000" w:rsidRDefault="00000000" w:rsidRPr="00000000" w14:paraId="00000017">
      <w:pPr>
        <w:rPr/>
      </w:pPr>
      <w:r w:rsidDel="00000000" w:rsidR="00000000" w:rsidRPr="00000000">
        <w:rPr>
          <w:rtl w:val="0"/>
        </w:rPr>
        <w:t xml:space="preserve">NetSuite Certified SuiteFoundation, November 2023</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pStyle w:val="Heading2"/>
        <w:rPr/>
      </w:pPr>
      <w:r w:rsidDel="00000000" w:rsidR="00000000" w:rsidRPr="00000000">
        <w:rPr>
          <w:rtl w:val="0"/>
        </w:rPr>
        <w:t xml:space="preserve">Work Experience</w:t>
      </w:r>
    </w:p>
    <w:p w:rsidR="00000000" w:rsidDel="00000000" w:rsidP="00000000" w:rsidRDefault="00000000" w:rsidRPr="00000000" w14:paraId="0000001A">
      <w:pPr>
        <w:pStyle w:val="Heading3"/>
        <w:rPr/>
      </w:pPr>
      <w:bookmarkStart w:colFirst="0" w:colLast="0" w:name="_heading=h.lfyhwep38eba" w:id="0"/>
      <w:bookmarkEnd w:id="0"/>
      <w:r w:rsidDel="00000000" w:rsidR="00000000" w:rsidRPr="00000000">
        <w:rPr>
          <w:rtl w:val="0"/>
        </w:rPr>
        <w:t xml:space="preserve">Frontend developer Trainee </w:t>
      </w:r>
    </w:p>
    <w:p w:rsidR="00000000" w:rsidDel="00000000" w:rsidP="00000000" w:rsidRDefault="00000000" w:rsidRPr="00000000" w14:paraId="0000001B">
      <w:pPr>
        <w:rPr/>
      </w:pPr>
      <w:r w:rsidDel="00000000" w:rsidR="00000000" w:rsidRPr="00000000">
        <w:rPr>
          <w:rtl w:val="0"/>
        </w:rPr>
        <w:t xml:space="preserve">Aloft Tech Limited — November 2024 - Present</w:t>
      </w:r>
    </w:p>
    <w:p w:rsidR="00000000" w:rsidDel="00000000" w:rsidP="00000000" w:rsidRDefault="00000000" w:rsidRPr="00000000" w14:paraId="0000001C">
      <w:pPr>
        <w:rPr/>
      </w:pPr>
      <w:r w:rsidDel="00000000" w:rsidR="00000000" w:rsidRPr="00000000">
        <w:rPr>
          <w:rtl w:val="0"/>
        </w:rPr>
        <w:t xml:space="preserve">-Developed dynamic user interfaces using Vue3, Vuetify, and Pinia, focusing on building responsive, user-friendly applications.</w:t>
      </w:r>
    </w:p>
    <w:p w:rsidR="00000000" w:rsidDel="00000000" w:rsidP="00000000" w:rsidRDefault="00000000" w:rsidRPr="00000000" w14:paraId="0000001D">
      <w:pPr>
        <w:rPr/>
      </w:pPr>
      <w:r w:rsidDel="00000000" w:rsidR="00000000" w:rsidRPr="00000000">
        <w:rPr>
          <w:rtl w:val="0"/>
        </w:rPr>
        <w:t xml:space="preserve">-Utilized TailwindCSS to design visually appealing layouts with a utility-first approach, ensuring responsive designs that adapt seamlessly across devices.</w:t>
      </w:r>
    </w:p>
    <w:p w:rsidR="00000000" w:rsidDel="00000000" w:rsidP="00000000" w:rsidRDefault="00000000" w:rsidRPr="00000000" w14:paraId="0000001E">
      <w:pPr>
        <w:rPr/>
      </w:pPr>
      <w:r w:rsidDel="00000000" w:rsidR="00000000" w:rsidRPr="00000000">
        <w:rPr>
          <w:rtl w:val="0"/>
        </w:rPr>
        <w:t xml:space="preserve">-Applied HTML and CSS to structure and style web pages, maintaining clean, semantic markup for accessibility and SEO optimization.</w:t>
      </w:r>
    </w:p>
    <w:p w:rsidR="00000000" w:rsidDel="00000000" w:rsidP="00000000" w:rsidRDefault="00000000" w:rsidRPr="00000000" w14:paraId="0000001F">
      <w:pPr>
        <w:rPr/>
      </w:pPr>
      <w:r w:rsidDel="00000000" w:rsidR="00000000" w:rsidRPr="00000000">
        <w:rPr>
          <w:rtl w:val="0"/>
        </w:rPr>
        <w:t xml:space="preserve">-Optimized web applications for performance, ensuring fast load times and smooth user interactions.</w:t>
      </w:r>
    </w:p>
    <w:p w:rsidR="00000000" w:rsidDel="00000000" w:rsidP="00000000" w:rsidRDefault="00000000" w:rsidRPr="00000000" w14:paraId="00000020">
      <w:pPr>
        <w:pStyle w:val="Heading3"/>
        <w:rPr/>
      </w:pPr>
      <w:r w:rsidDel="00000000" w:rsidR="00000000" w:rsidRPr="00000000">
        <w:rPr>
          <w:rtl w:val="0"/>
        </w:rPr>
        <w:t xml:space="preserve">Associate Consultant </w:t>
      </w:r>
    </w:p>
    <w:p w:rsidR="00000000" w:rsidDel="00000000" w:rsidP="00000000" w:rsidRDefault="00000000" w:rsidRPr="00000000" w14:paraId="00000021">
      <w:pPr>
        <w:rPr/>
      </w:pPr>
      <w:r w:rsidDel="00000000" w:rsidR="00000000" w:rsidRPr="00000000">
        <w:rPr>
          <w:rtl w:val="0"/>
        </w:rPr>
        <w:t xml:space="preserve">Introv Limited — August 2023 - September 2024</w:t>
      </w:r>
    </w:p>
    <w:p w:rsidR="00000000" w:rsidDel="00000000" w:rsidP="00000000" w:rsidRDefault="00000000" w:rsidRPr="00000000" w14:paraId="00000022">
      <w:pPr>
        <w:rPr/>
      </w:pPr>
      <w:r w:rsidDel="00000000" w:rsidR="00000000" w:rsidRPr="00000000">
        <w:rPr>
          <w:rtl w:val="0"/>
        </w:rPr>
        <w:t xml:space="preserve">- Managed database configurations, system customization, and process optimization to meet client needs.</w:t>
        <w:br w:type="textWrapping"/>
        <w:t xml:space="preserve">- Integrated third-party services via RESTful APIs.</w:t>
        <w:br w:type="textWrapping"/>
        <w:t xml:space="preserve">- Collaborated with cross-functional teams to understand requirements and deliver effective software solutions.</w:t>
        <w:br w:type="textWrapping"/>
        <w:t xml:space="preserve">- Provided technical support and troubleshooting related to NetSuite implementations.</w:t>
      </w:r>
    </w:p>
    <w:p w:rsidR="00000000" w:rsidDel="00000000" w:rsidP="00000000" w:rsidRDefault="00000000" w:rsidRPr="00000000" w14:paraId="00000023">
      <w:pPr>
        <w:pStyle w:val="Heading3"/>
        <w:rPr/>
      </w:pPr>
      <w:r w:rsidDel="00000000" w:rsidR="00000000" w:rsidRPr="00000000">
        <w:rPr>
          <w:rtl w:val="0"/>
        </w:rPr>
        <w:t xml:space="preserve">Information Technology Support Role</w:t>
      </w:r>
    </w:p>
    <w:p w:rsidR="00000000" w:rsidDel="00000000" w:rsidP="00000000" w:rsidRDefault="00000000" w:rsidRPr="00000000" w14:paraId="00000024">
      <w:pPr>
        <w:rPr/>
      </w:pPr>
      <w:r w:rsidDel="00000000" w:rsidR="00000000" w:rsidRPr="00000000">
        <w:rPr>
          <w:rtl w:val="0"/>
        </w:rPr>
        <w:t xml:space="preserve">Primetech Technology Limited — June 2022 - August 2022</w:t>
      </w:r>
    </w:p>
    <w:p w:rsidR="00000000" w:rsidDel="00000000" w:rsidP="00000000" w:rsidRDefault="00000000" w:rsidRPr="00000000" w14:paraId="00000025">
      <w:pPr>
        <w:rPr/>
      </w:pPr>
      <w:r w:rsidDel="00000000" w:rsidR="00000000" w:rsidRPr="00000000">
        <w:rPr>
          <w:rtl w:val="0"/>
        </w:rPr>
        <w:t xml:space="preserve">- Identified and resolved IT hardware/software issues.</w:t>
        <w:br w:type="textWrapping"/>
        <w:t xml:space="preserve">- Performed system installations and hardware upgrades.</w:t>
        <w:br w:type="textWrapping"/>
        <w:t xml:space="preserve">- Managed IT inventory and performed testing to ensure smooth deployment.</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pStyle w:val="Heading2"/>
        <w:rPr/>
      </w:pPr>
      <w:r w:rsidDel="00000000" w:rsidR="00000000" w:rsidRPr="00000000">
        <w:rPr>
          <w:rtl w:val="0"/>
        </w:rPr>
        <w:t xml:space="preserve">Projects</w:t>
      </w:r>
    </w:p>
    <w:p w:rsidR="00000000" w:rsidDel="00000000" w:rsidP="00000000" w:rsidRDefault="00000000" w:rsidRPr="00000000" w14:paraId="00000028">
      <w:pPr>
        <w:pStyle w:val="Heading3"/>
        <w:rPr/>
      </w:pPr>
      <w:r w:rsidDel="00000000" w:rsidR="00000000" w:rsidRPr="00000000">
        <w:rPr>
          <w:rtl w:val="0"/>
        </w:rPr>
        <w:t xml:space="preserve">Java ATM System</w:t>
      </w:r>
    </w:p>
    <w:p w:rsidR="00000000" w:rsidDel="00000000" w:rsidP="00000000" w:rsidRDefault="00000000" w:rsidRPr="00000000" w14:paraId="00000029">
      <w:pPr>
        <w:rPr/>
      </w:pPr>
      <w:r w:rsidDel="00000000" w:rsidR="00000000" w:rsidRPr="00000000">
        <w:rPr>
          <w:rtl w:val="0"/>
        </w:rPr>
        <w:t xml:space="preserve">- Built an ATM system using Java with GUI libraries like JavaFX and Swing.</w:t>
        <w:br w:type="textWrapping"/>
        <w:t xml:space="preserve">- Designed custom components to enhance user experience.</w:t>
        <w:br w:type="textWrapping"/>
        <w:t xml:space="preserve">- Improved code functionality through debugging and optimization.</w:t>
      </w:r>
    </w:p>
    <w:p w:rsidR="00000000" w:rsidDel="00000000" w:rsidP="00000000" w:rsidRDefault="00000000" w:rsidRPr="00000000" w14:paraId="0000002A">
      <w:pPr>
        <w:pStyle w:val="Heading3"/>
        <w:rPr/>
      </w:pPr>
      <w:r w:rsidDel="00000000" w:rsidR="00000000" w:rsidRPr="00000000">
        <w:rPr>
          <w:rtl w:val="0"/>
        </w:rPr>
        <w:t xml:space="preserve">C++ Puzzle Game</w:t>
      </w:r>
    </w:p>
    <w:p w:rsidR="00000000" w:rsidDel="00000000" w:rsidP="00000000" w:rsidRDefault="00000000" w:rsidRPr="00000000" w14:paraId="0000002B">
      <w:pPr>
        <w:rPr/>
      </w:pPr>
      <w:r w:rsidDel="00000000" w:rsidR="00000000" w:rsidRPr="00000000">
        <w:rPr>
          <w:rtl w:val="0"/>
        </w:rPr>
        <w:t xml:space="preserve">- Developed a logic-based game, requiring problem-solving and algorithmic design.</w:t>
        <w:br w:type="textWrapping"/>
        <w:t xml:space="preserve">- Used Git for version control and effective team collaboration.</w:t>
        <w:br w:type="textWrapping"/>
        <w:t xml:space="preserve">- Managed debugging to ensure seamless gameplay.</w:t>
      </w:r>
    </w:p>
    <w:p w:rsidR="00000000" w:rsidDel="00000000" w:rsidP="00000000" w:rsidRDefault="00000000" w:rsidRPr="00000000" w14:paraId="0000002C">
      <w:pPr>
        <w:pStyle w:val="Heading3"/>
        <w:rPr/>
      </w:pPr>
      <w:r w:rsidDel="00000000" w:rsidR="00000000" w:rsidRPr="00000000">
        <w:rPr>
          <w:rtl w:val="0"/>
        </w:rPr>
        <w:t xml:space="preserve">Vehicle Tracking System</w:t>
      </w:r>
    </w:p>
    <w:p w:rsidR="00000000" w:rsidDel="00000000" w:rsidP="00000000" w:rsidRDefault="00000000" w:rsidRPr="00000000" w14:paraId="0000002D">
      <w:pPr>
        <w:rPr/>
      </w:pPr>
      <w:r w:rsidDel="00000000" w:rsidR="00000000" w:rsidRPr="00000000">
        <w:rPr>
          <w:rtl w:val="0"/>
        </w:rPr>
        <w:t xml:space="preserve">- Designed a REST API for tracking vehicle details and site visits.</w:t>
        <w:br w:type="textWrapping"/>
        <w:t xml:space="preserve">- Ensured reliable database integration with MongoDB.</w:t>
      </w:r>
    </w:p>
    <w:p w:rsidR="00000000" w:rsidDel="00000000" w:rsidP="00000000" w:rsidRDefault="00000000" w:rsidRPr="00000000" w14:paraId="0000002E">
      <w:pPr>
        <w:pStyle w:val="Heading3"/>
        <w:rPr/>
      </w:pPr>
      <w:r w:rsidDel="00000000" w:rsidR="00000000" w:rsidRPr="00000000">
        <w:rPr>
          <w:rtl w:val="0"/>
        </w:rPr>
        <w:t xml:space="preserve">Food Ordering Application</w:t>
      </w:r>
    </w:p>
    <w:p w:rsidR="00000000" w:rsidDel="00000000" w:rsidP="00000000" w:rsidRDefault="00000000" w:rsidRPr="00000000" w14:paraId="0000002F">
      <w:pPr>
        <w:rPr/>
      </w:pPr>
      <w:r w:rsidDel="00000000" w:rsidR="00000000" w:rsidRPr="00000000">
        <w:rPr>
          <w:rtl w:val="0"/>
        </w:rPr>
        <w:t xml:space="preserve">- Developed a feature-rich food ordering platform using the MERN stack.</w:t>
        <w:br w:type="textWrapping"/>
        <w:t xml:space="preserve">- Implemented secure payment functionality with Stripe.</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pStyle w:val="Heading2"/>
        <w:rPr/>
      </w:pPr>
      <w:r w:rsidDel="00000000" w:rsidR="00000000" w:rsidRPr="00000000">
        <w:rPr>
          <w:rtl w:val="0"/>
        </w:rPr>
        <w:t xml:space="preserve">Education</w:t>
      </w:r>
    </w:p>
    <w:p w:rsidR="00000000" w:rsidDel="00000000" w:rsidP="00000000" w:rsidRDefault="00000000" w:rsidRPr="00000000" w14:paraId="00000032">
      <w:pPr>
        <w:pStyle w:val="Heading3"/>
        <w:rPr/>
      </w:pPr>
      <w:r w:rsidDel="00000000" w:rsidR="00000000" w:rsidRPr="00000000">
        <w:rPr>
          <w:rtl w:val="0"/>
        </w:rPr>
        <w:t xml:space="preserve">Associate Degree in Information Technology</w:t>
      </w:r>
    </w:p>
    <w:p w:rsidR="00000000" w:rsidDel="00000000" w:rsidP="00000000" w:rsidRDefault="00000000" w:rsidRPr="00000000" w14:paraId="00000033">
      <w:pPr>
        <w:rPr/>
      </w:pPr>
      <w:r w:rsidDel="00000000" w:rsidR="00000000" w:rsidRPr="00000000">
        <w:rPr>
          <w:rtl w:val="0"/>
        </w:rPr>
        <w:t xml:space="preserve">Hong Kong Community College (HKCC) — September 2021 - 2023</w:t>
      </w:r>
    </w:p>
    <w:p w:rsidR="00000000" w:rsidDel="00000000" w:rsidP="00000000" w:rsidRDefault="00000000" w:rsidRPr="00000000" w14:paraId="00000034">
      <w:pPr>
        <w:rPr/>
      </w:pPr>
      <w:r w:rsidDel="00000000" w:rsidR="00000000" w:rsidRPr="00000000">
        <w:rPr>
          <w:rtl w:val="0"/>
        </w:rPr>
        <w:t xml:space="preserve">GPA: 3.09</w:t>
      </w:r>
    </w:p>
    <w:p w:rsidR="00000000" w:rsidDel="00000000" w:rsidP="00000000" w:rsidRDefault="00000000" w:rsidRPr="00000000" w14:paraId="00000035">
      <w:pPr>
        <w:rPr/>
      </w:pPr>
      <w:r w:rsidDel="00000000" w:rsidR="00000000" w:rsidRPr="00000000">
        <w:rPr>
          <w:rtl w:val="0"/>
        </w:rPr>
        <w:t xml:space="preserve">Relevant Coursework: Data Structures, Computer Networking, Object-Oriented Programming (OOP), Database Systems, Algorithms</w:t>
      </w:r>
    </w:p>
    <w:p w:rsidR="00000000" w:rsidDel="00000000" w:rsidP="00000000" w:rsidRDefault="00000000" w:rsidRPr="00000000" w14:paraId="00000036">
      <w:pPr>
        <w:pStyle w:val="Heading3"/>
        <w:rPr/>
      </w:pPr>
      <w:r w:rsidDel="00000000" w:rsidR="00000000" w:rsidRPr="00000000">
        <w:rPr>
          <w:rtl w:val="0"/>
        </w:rPr>
        <w:t xml:space="preserve">HKDSE Examination</w:t>
      </w:r>
    </w:p>
    <w:p w:rsidR="00000000" w:rsidDel="00000000" w:rsidP="00000000" w:rsidRDefault="00000000" w:rsidRPr="00000000" w14:paraId="00000037">
      <w:pPr>
        <w:rPr/>
      </w:pPr>
      <w:r w:rsidDel="00000000" w:rsidR="00000000" w:rsidRPr="00000000">
        <w:rPr>
          <w:rtl w:val="0"/>
        </w:rPr>
        <w:t xml:space="preserve">Pok Oi Hospital Tang Pui King Memorial College — September 2008 - September 2014</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pStyle w:val="Heading2"/>
        <w:rPr/>
      </w:pPr>
      <w:r w:rsidDel="00000000" w:rsidR="00000000" w:rsidRPr="00000000">
        <w:rPr>
          <w:rtl w:val="0"/>
        </w:rPr>
        <w:t xml:space="preserve">References</w:t>
      </w:r>
    </w:p>
    <w:p w:rsidR="00000000" w:rsidDel="00000000" w:rsidP="00000000" w:rsidRDefault="00000000" w:rsidRPr="00000000" w14:paraId="0000003A">
      <w:pPr>
        <w:rPr/>
      </w:pPr>
      <w:r w:rsidDel="00000000" w:rsidR="00000000" w:rsidRPr="00000000">
        <w:rPr>
          <w:rtl w:val="0"/>
        </w:rPr>
        <w:t xml:space="preserve">Available upon request.</w:t>
      </w:r>
    </w:p>
    <w:p w:rsidR="00000000" w:rsidDel="00000000" w:rsidP="00000000" w:rsidRDefault="00000000" w:rsidRPr="00000000" w14:paraId="0000003B">
      <w:pPr>
        <w:rPr/>
      </w:pPr>
      <w:r w:rsidDel="00000000" w:rsidR="00000000" w:rsidRPr="00000000">
        <w:rPr>
          <w:rtl w:val="0"/>
        </w:rPr>
        <w:t xml:space="preserve">Thank you for your time!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XZaSKzcMgHAfLTsQUBizMZ9vrA==">CgMxLjAyDmgubGZ5aHdlcDM4ZWJhOAByITFXTWZEOURERllTcndPVFp4SEtlVF9WRm9SVXBUQmo3ag==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